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ABCD</w:t>
        <w:br/>
        <w:br/>
        <w:t>To: ○○○○ Corporation</w:t>
        <w:br/>
        <w:br/>
        <w:t>June 2012</w:t>
        <w:br/>
        <w:br/>
        <w:t>Notification of the matters reported to the corporate auditors, etc. in accordance with Article 131 of the Corporate Calculation Regulations</w:t>
        <w:br/>
        <w:br/>
        <w:t>KPMG AZSA LLC</w:t>
        <w:br/>
        <w:br/>
        <w:t>XX 2019</w:t>
        <w:br/>
        <w:br/>
        <w:t>Table of Contents</w:t>
        <w:br/>
        <w:br/>
        <w:t>1. System of Quality Control 1</w:t>
        <w:br/>
        <w:t>2. Tone at the Top 3</w:t>
        <w:br/>
        <w:t>(1) Leadership Responsibilities for Quality and Risk Management 4</w:t>
        <w:br/>
        <w:t>3. Association with the Right Clients 5</w:t>
        <w:br/>
        <w:t>(1) Acceptance and Continuance of Clients and Engagements 5</w:t>
        <w:br/>
        <w:t>(2) Prospective Client and Engagement Acceptance Process 5</w:t>
        <w:br/>
        <w:t>(3) Continuance Process 6</w:t>
        <w:br/>
        <w:t>(4) Withdrawal 6</w:t>
        <w:br/>
        <w:t>(5) Client Portfolio Management 6</w:t>
        <w:br/>
        <w:t>4. Clear Standards and Robust Audit Tools 7</w:t>
        <w:br/>
        <w:t>(1) Our Approach to Audit 7</w:t>
        <w:br/>
        <w:t>(2) Independence, Integrity, Ethics and Objectivity 9</w:t>
        <w:br/>
        <w:t>5. Recruitment, Development and Assignment of Appropriately Qualified Personnel 13</w:t>
        <w:br/>
        <w:t>(1) Recruitment 14</w:t>
        <w:br/>
        <w:t>(2) Personnel Development 14</w:t>
        <w:br/>
        <w:t>(3) Inclusion and Diversity Programs 14</w:t>
        <w:br/>
        <w:t>(4) Evaluation Process Including Quality and Compliance Metrics 15</w:t>
        <w:br/>
        <w:t>(5) Partner Admissions 15</w:t>
        <w:br/>
        <w:t>(6) Assignment of Professionals 15</w:t>
        <w:br/>
        <w:t>(7) From Our People – Global People Survey (GPS) 16</w:t>
        <w:br/>
        <w:t>6. Commitment to Technical Excellence and Quality Service Delivery 17</w:t>
        <w:br/>
        <w:t>(1) Lifetime Learning Strategy 17</w:t>
        <w:br/>
        <w:t>(2) Licensing and Mandatory Requirements for IFRS and U.S. GAAP Engagements 17</w:t>
        <w:br/>
        <w:t>(3) Access to Specialist Networks 18</w:t>
        <w:br/>
        <w:t>(4) Culture of Consultation 18</w:t>
        <w:br/>
        <w:t>(5) Developing Business Understanding and Industry Knowledge 19</w:t>
        <w:br/>
        <w:t>7. Performance of Effective and Efficient Audits 19</w:t>
        <w:br/>
        <w:t>(1) Ongoing Mentoring, Supervision and Review 19</w:t>
        <w:br/>
        <w:t>(2) Timely Engagement Quality Control (EQC) Reviewers 20</w:t>
        <w:br/>
        <w:t>(3) Reporting 20</w:t>
        <w:br/>
        <w:t>(4) Insightful, Open and Honest Two-Way Communication 21</w:t>
        <w:br/>
        <w:t>(5) Communications between Predecessor Auditor and Successor Auditor 21</w:t>
        <w:br/>
        <w:t>(6) Client Confidentiality, Information Security and Data Privacy 21</w:t>
        <w:br/>
        <w:t>(7) Risk Associated Information 21</w:t>
        <w:br/>
        <w:t>8. Commitment to Continuous Improvement 22</w:t>
        <w:br/>
        <w:t>(1) Internal Monitoring and Compliance Programs 22</w:t>
        <w:br/>
        <w:t>(2) External Feedback and Dialogue 24</w:t>
        <w:br/>
        <w:br/>
        <w:t>System of Quality Control</w:t>
        <w:br/>
        <w:br/>
        <w:t>Overview</w:t>
        <w:br/>
        <w:br/>
        <w:t xml:space="preserve">KPMG AZSA implements policies and procedures designed to address rules and standards issued by the Business Accounting Council of the Financial Service Agency, Japanese Government, and the Japanese Institute of Certified Public Accountants (JICPA), and other regulators as well as local laws, such as the Certified Public Accountants Law, Companies Act, Financial Instruments and Exchange Law, other applicable related regulations, the Auditing Standards and Quality Control Standards related to auditing by laws of the JICPA, and the Code of Ethics and practical guidance on auditing from the JICPA. </w:t>
        <w:br/>
        <w:br/>
        <w:t xml:space="preserve">A robust and consistent system of quality control is essential to performing high-quality services. Therefore, KPMG International has quality control policies that apply to all member firms. These policies are included in KPMG’s Global Quality &amp; Risk Management Manual (Global Q&amp;RM Manual) available to all KPMG personnel. </w:t>
        <w:br/>
        <w:br/>
        <w:t xml:space="preserve">These policies and associated procedures help member firms comply with relevant professional standards, regulatory and legal requirements, and issue appropriate reports as well as act with integrity and objectivity and perform their work with diligence. They are based on the International Standard on Quality Control 1 (ISQC 1) issued by the International Auditing and Assurance Standards Board (IAASB) and the Code of Ethics for Professional Accountants issued by the International Ethics Standards Board for Accountants (IESBA). </w:t>
        <w:br/>
        <w:br/>
        <w:t>KPMG AZSA is required to implement KPMG International policies and procedures and also adopts additional policies and procedures designed to address rules and standards issued by the Financial Services Agency and JICPA, and other relevant regulators as well as applicable legal and regulatory requirements. Amendments to risk and quality policies, including ethics and independence policies, are included in quality and risk management alerts and are communicated by email.</w:t>
        <w:br/>
        <w:br/>
        <w:t>KPMG AZSA is required to implement changes specified in the email alerts and this is checked through internal monitoring.</w:t>
        <w:br/>
        <w:br/>
        <w:t>Quality control and risk management are the responsibility of all KPMG AZSA personnel. This responsibility includes the need to understand and adhere to firm policies and associated procedures in carrying out their day-to-day activities. The system of quality control applies to all KPMG personnel wherever they are based.</w:t>
        <w:br/>
        <w:br/>
        <w:t xml:space="preserve">While many KPMG’s quality control processes are cross-functional and apply equally to advisory work, the remainder of this section focuses on the delivery of quality audits. </w:t>
        <w:br/>
        <w:br/>
        <w:t>Audit Quality Framework</w:t>
        <w:br/>
        <w:br/>
        <w:t>At KPMG AZSA, audit quality is not only about reaching the right opinion but also about how that opinion is reached. It is about the processes, thought, and integrity behind the auditors’ report. The outcome of a quality audit is the delivery of an appropriate and independent opinion in compliance with relevant professional standards and applicable legal and regulatory requirements.</w:t>
        <w:br/>
        <w:br/>
        <w:t xml:space="preserve">To help all audit professionals concentrate on the fundamental skills and behaviors required to deliver a quality audit, KPMG International has developed the Audit Quality Framework. This framework uses a common language adopted by all KPMG member firms, including KPMG AZSA, to describe what the KPMG network believes drives audit quality and how every audit professional at each KPMG member firm contributes to the delivery of audit quality. </w:t>
        <w:br/>
        <w:br/>
        <w:t>Tone at the Top</w:t>
        <w:br/>
        <w:br/>
        <w:t xml:space="preserve">The culture of KPMG International and KPMG member firms is underpinned by a strong set of values and supporting policies and processes that enable the right attitudes and behaviors to permeate throughout the KPMG network. </w:t>
        <w:br/>
        <w:br/>
        <w:t xml:space="preserve">Our global leadership, working with regional and member firm leaderships, plays a critical role in establishing our commitment to quality and the highest standards of professional excellence. A culture based on quality, integrity, and ethics is essential in an organization that carries out audits and other services on which stakeholders and investors rely. </w:t>
        <w:br/>
        <w:br/>
        <w:t>At KPMG AZSA, we promote a culture in which consultation is encouraged and recognized as a strength.</w:t>
        <w:br/>
        <w:br/>
        <w:t xml:space="preserve">Tone at the top means that KPMG AZSA leadership demonstrates commitment to quality, ethics, and integrity as well as communicates its commitment to clients, stakeholders, and society at large. Integrity is a critical characteristic that stakeholders expect and rely on. It is also the key KPMG value — “Above all, we act with integrity”. Integrity means constantly striving to uphold the highest professional standards, providing sound good-quality advice, and rigorously maintaining our independence. </w:t>
        <w:br/>
        <w:br/>
        <w:t xml:space="preserve">The KPMG values, which have been explicitly codified for a number of years, are embedded into working practices and compliance culture at KPMG AZSA. </w:t>
        <w:br/>
        <w:br/>
        <w:t>The KPMG values form the foundation of our culture and set the tone at the top. They also form the foundation of the KPMG approach to audit and shape how we work together. We communicate the KPMG values clearly to our people and embed them into our people processes — induction, performance development, and reward.</w:t>
        <w:br/>
        <w:br/>
        <w:t>KPMG Global Code of Conduct</w:t>
        <w:br/>
        <w:br/>
        <w:t>KPMG’s commitment to integrity and quality is enshrined in the KPMG values that lie at the heart of the way we do things. They define KPMG’s diverse and inclusive culture and our commitment to the right personal and professional conduct. The KPMG values emphasize that, above all, KPMG personnel act with integrity, uphold the highest professional standards, and provide sound advice while rigorously maintaining independence and complying with laws, regulations, and professional standards. The KPMG values are communicated clearly to all people and are embedded into member firms’ people processes — induction, performance development, and reward.</w:t>
        <w:br/>
        <w:br/>
        <w:t>Building on the KPMG values is the KPMG Global Code of Conduct.</w:t>
        <w:br/>
        <w:br/>
        <w:t xml:space="preserve">Member firms, including KPMG AZSA, are required to adopt, as a minimum, the Global Code of Conduct. </w:t>
        <w:br/>
        <w:br/>
        <w:t>KPMG AZSA Code of Conduct</w:t>
      </w:r>
    </w:p>
    <w:p>
      <w:r>
        <w:t xml:space="preserve">KPMG AZSA Code of Conductは、KPMGの価値観に基づいて構築され、KPMG AZSAの全てのパートナーおよび従業員に対する倫理的な行動の期待を示しています。さらに、KPMG AZSA Code of Conductは、各パートナーおよび従業員が、自分の職務機能および責任のレベルに適用される法的、職業的、倫理的基準を個人的に遵守する責任があることを強調しています。KPMG AZSA Code of Conductは、私たちのコミットメントを定め、KPMGの人々が次のように要求されることを含みます。 </w:t>
        <w:br/>
        <w:br/>
        <w:t>・全ての適用法律、規制、職業基準、およびKPMG AZSAの方針に従うこと</w:t>
        <w:br/>
        <w:t>・適切なクライアントおよび第三者と協力すること</w:t>
        <w:br/>
        <w:t>・品質に焦点を当てること</w:t>
        <w:br/>
        <w:t>・KPMG AZSA内において、クライアントまたはサプライヤー、または対象となる公務員によって行われた違法または不道徳な行為を容認しないこと</w:t>
        <w:br/>
        <w:t>・情報を保護すること</w:t>
        <w:br/>
        <w:t>・公正な競争を行うこと</w:t>
        <w:br/>
        <w:t>・私たちの人々が非凡な存在になるのを手助けすること</w:t>
        <w:br/>
        <w:t>・責任ある企業市民であること</w:t>
        <w:br/>
        <w:t>・公衆の信頼を構築すること</w:t>
        <w:br/>
        <w:br/>
        <w:t>KPMG AZSAの全ての人々は、KPMGグローバル行動規範およびKPMG AZSA Code of Conductに従うことが求められ、入社時およびその後毎年、コード・オブ・コンダクトに従うことを確認する必要があります。また、入社時およびその後毎年、コード・オブ・コンダクトに関する定期的なトレーニングを受ける必要があります。倫理的および品質上の問題がある場合、個人は積極的に報告することが奨励され、KPMGの全ての人々は、KPMGの価値観、KPMGの方針、適用法律、規制、職業基準に違反する可能性のある活動を報告する責任があります。</w:t>
        <w:br/>
        <w:br/>
        <w:t>私たちの人々が倫理的および品質上の問題を報告できる手順および確立されたコミュニケーションチャネルがあります。良心的に報告する個人に対する報復は禁止されています。また、KPMG内外の関係者が投稿した不正リスク（詐欺による重大な誤謬のリスク）に関する情報を含む全ての情報は、関連するエンゲージメントパートナーに伝達され、その監査対応は本社に報告されます。</w:t>
        <w:br/>
        <w:br/>
        <w:t>さらに、KPMGインターナショナル・ホットラインは、KPMGインターナショナル自身、KPMGメンバーファーム、またはKPMGメンバーファームの上級リーダーシップまたは従業員による特定の活動に関連する懸念を、KPMGパートナー、従業員、クライアント、およびその他の外部関係者が機密性を保持して報告できる仕組みです。KPMG AZSAでは、グローバル・ピープル・サーベイ（GPS）を通じて、私たちの人々がKPMGの価値観を実践していると感じる度合いを定期的に監視しています。</w:t>
        <w:br/>
        <w:br/>
        <w:t>品質およびリスク管理のリーダーシップ責任</w:t>
        <w:br/>
        <w:br/>
        <w:t>KPMG AZSAは、品質、倫理、誠実さに対するコミットメントを示し、クライアント、ステークホルダー、社会に向けて品質に焦点を当てたメッセージを伝えます。私たちのリーダーシップは、正しいトーンを設定し、模範となる行動を示すことが重要であり、プロフェッショナルの卓越した基準に確固たるコミットメントを示し、主要なイニシアチブを支援することが求められます。</w:t>
        <w:br/>
        <w:br/>
        <w:t>私たちのリーダーシップチームは、品質、誠実さ、倫理に基づく文化を構築することにコミットしており、書面およびビデオのコミュニケーション、チームへのプレゼンテーション、1対1の議論を通じて、その行動を示しています。</w:t>
        <w:br/>
        <w:br/>
        <w:t>KPMG AZSAの品質およびリスク管理に関するリーダーシップ責任を持つのは以下の人々です。</w:t>
        <w:br/>
        <w:br/>
        <w:t>・マネージング・パートナー</w:t>
        <w:br/>
        <w:t>- ISQC1の原則に従い、KPMG AZSAの品質管理システム、監査対応における不正リスクに対する最終的な責任を負っています。</w:t>
        <w:br/>
        <w:br/>
        <w:t>・品質を担当する執行役員</w:t>
        <w:br/>
        <w:t>- 品質管理、リスク管理、コンプライアンスの運用責任を担当し、全体的なプロフェッショナルリスク管理および品質管理の方針を設定し、ファームのコンプライアンスを監視しています。</w:t>
        <w:br/>
        <w:br/>
        <w:t>マネージング・パートナーおよび品質を担当する執行役員は、ファームの品質管理システム、監査対応における不正リスクに関する内部方針、および監査品質に優先順位を付けた行動およびメッセージを、内部会議およびニュースレターを通じてプロフェッショナルに伝えます。</w:t>
        <w:br/>
        <w:br/>
        <w:t>エンゲージメント・パートナーは、関与する各エンゲージメントの品質およびリスク管理に責任を持ちます。</w:t>
        <w:br/>
        <w:br/>
        <w:t>適切なクライアントとの関係</w:t>
        <w:br/>
        <w:br/>
        <w:t>クライアントおよびエンゲージメントの承認と継続</w:t>
        <w:br/>
        <w:br/>
        <w:t>監査品質を管理するための鍵の1つは、クライアントおよびそれらが直面する問題の性質を理解し、特定されたリスクに対する堅牢な監査対応を構築することです。</w:t>
        <w:br/>
        <w:br/>
        <w:t>私たちは、クライアントが私たちの仕事と評判に関連していることを理解しています。厳格なクライアントおよびエンゲージメントの承認と継続のポリシーとプロセスは、KPMGの評判を守り、KPMGブランドをサポートし、高品質のプロフェッショナルサービスを提供するために重要な要素です。そのため、KPMGインターナショナルは、クライアント関係を承認または継続するか、そのクライアントのために特定のエンゲージメントを実行するかを決定するために、すべてのメンバーファームが実施する必要があるポリシーおよび手順を策定しています。</w:t>
        <w:br/>
        <w:br/>
        <w:t>見込みクライアントおよびエンゲージメントの承認プロセス</w:t>
        <w:br/>
        <w:br/>
        <w:t>KPMG AZSAは、全ての見込みクライアントを評価します。これには、見込みクライアント、主要な経営陣、および重要な実質的所有者のバックグラウンドチェックが含まれ、情報を適切に分析して情報に基づいた承認決定を行います。この評価には、クライアントのリスクプロファイルを評価するためのアンケートの記入、クライアント、主要な経営陣、取締役、および所有者のバックグラウンド情報の取得が含まれます。また、私たちは、地元の法的および/または規制上の要件を満たすために必要な追加情報を取得します。評価パートナーとともに、第2のパートナーが各見込みクライアント評価を承認します。クライアントが「高リスク」と見なされる場合、リスク管理パートナー、場合によってはオフィスマネージングパートナーまたは品質を担当する執行役員による追加の承認が必要です。</w:t>
        <w:br/>
        <w:br/>
        <w:t>エンゲージメント評価</w:t>
        <w:br/>
        <w:br/>
        <w:t>各見込みエンゲージメントも、エンゲージメントに関連する潜在的なリスクを特定するために評価されます。この評価には、Sentinel™（KPMGの衝突と独立性をチェックするシステム）を使用して、独立性および利益相反の問題を特定することが含まれます。また、エンゲージメント成果物の意図された目的と使用、およびエンゲージメントのタイプに固有の要因なども考慮されます。監査サービスの場合、これには、クライアントの財務管理チームの能力、エンゲージメントスタッフに割り当てられた人員のスキルと経験、および不正リスクが含まれます。この評価は、他の上級KPMG AZSAの人員との協議を含み、必要に応じて品質およびリスク管理リーダーシップによるレビューが含まれます。</w:t>
        <w:br/>
        <w:br/>
        <w:t>初めて監査サービスを提供する場合、見込みのエンゲージメントチームは、ク</w:t>
      </w:r>
    </w:p>
    <w:p>
      <w:r>
        <w:t>KPMGの高品質な監査プロセスは、以下を継続して含みます：</w:t>
        <w:br/>
        <w:br/>
        <w:t>監査全体においてタイムリーなパートナーやマネージャーの関与</w:t>
        <w:br/>
        <w:br/>
        <w:t>スペシャリストの関与、トレーニングや経験要件、関連する業界専門知識など、適切な知識にアクセスすること</w:t>
        <w:br/>
        <w:br/>
        <w:t>適切な専門的判断を行い、監査によって得られたすべての証拠を厳密に評価すること</w:t>
        <w:br/>
        <w:br/>
        <w:t>エンゲージメントチームの指導、監督、レビューを継続的に行うこと</w:t>
        <w:br/>
        <w:br/>
        <w:t>一貫性のある監査方法論とツール</w:t>
        <w:br/>
        <w:br/>
        <w:t>KPMGは、ISAsの要件に基づくグローバルサービスセンター（GSC）によって開発された監査方法論を採用しています。KPMGの監査方法論は、KPMG Audit Manual（KAM）に記載されており、ISAsを超える追加要件が含まれています。方法論は、適切な専門的懐疑心を実行することを強調し、独立性を含む関連する倫理的要件に準拠することを要求しています。監査方法論、ガイダンス、ツールは、規格、注目すべき監査分野、および監査品質の結果（内部および外部）に準拠するように定期的に改良されています。</w:t>
        <w:br/>
        <w:br/>
        <w:t>KAMには、重要な課題として、重大な誤記述のリスクを特定し評価する手順や、それらのリスクに対応する手順などの例やガイダンスが含まれています。</w:t>
        <w:br/>
        <w:br/>
        <w:t>KPMGの監査方法論は、適切な場合には専門家を使用することを奨励し、特定の基準が満たされた場合や監査チームが適切または必要と判断した場合には、関連する専門家の関与を必要としています。</w:t>
        <w:br/>
        <w:br/>
        <w:t>KAMに記載されている方針や手順は、監査に特化したものであり、KPMGのメンバーファーム、機能、および人員に適用されるグローバルQ＆RMマニュアルに記載された方針や手順を補完します。</w:t>
        <w:br/>
        <w:br/>
        <w:t>KPMGの監査ワークフローは、eAudITを介して可能になります。eAudITは、活動ベースのワークフローおよび電子監査ファイルです。eAudITは、75,000人以上のプロフェッショナルが高品質かつ一貫性のある監査を実施するために必要な監査方法論、ガイダンス、業界知識、および監査作業の実行と文書化に必要なツールを統合しています。</w:t>
        <w:br/>
        <w:br/>
        <w:t>eAudITは、プロフェッショナルの規模や複雑さに応じて、関連する要件やガイダンスを提示できます。さらに、監査ガイダンス、専門基準、および文書化テンプレートに直接アクセスできます。</w:t>
        <w:br/>
        <w:br/>
        <w:t>KPMGは、KPMG Clara Workflowの導入に向けて、KPMGの監査方法論（KAM）およびワークフロー（eAudIT）を改訂および強化するための重要な投資を行っています。KPMG Clara Workflowは、2018年に試験導入され、2019年に初期導入が予定され、2020年から完全導入が開始される予定です。</w:t>
        <w:br/>
        <w:br/>
        <w:t>KPMG Clara、KPMG Clara Workflow、および監査データ＆アナリティクス（D＆A）</w:t>
        <w:br/>
        <w:br/>
        <w:t>KPMG Internationalは、監査品質を向上させ、監査の実行の一貫性を確保し、エンゲージメントのメンバーファームとグローバルなモニタリングを強化するために、重要な投資を行っています。</w:t>
        <w:br/>
        <w:br/>
        <w:t>KPMG Clara</w:t>
        <w:br/>
        <w:br/>
        <w:t>KPMG Claraは、KPMGのスマート監査プラットフォームであり、KPMGの監査データ＆アナリティクス（D＆A）機能、革新的な新しいテクノロジー、コラボレーション機能、および監査ワークフローを統合しています。これは、KPMGが次のことを目指していることを示します。</w:t>
        <w:br/>
        <w:br/>
        <w:t>新しい、現代的なテクノロジーによるインターフェースとコラボレーション機能によって、人々とクライアントの監査実行を変革すること。</w:t>
        <w:br/>
        <w:br/>
        <w:t>監査をデジタル化し、新しいD&amp;Aルーチンを提供するための必要な機能を統合すること。</w:t>
        <w:br/>
        <w:br/>
        <w:t>改善された、再設計されたワークフローを実現すること。</w:t>
        <w:br/>
        <w:br/>
        <w:t>エンゲージメントレベルとエンゲージメントポートフォリオ全体で使用できるモニタリング機能を開発すること。</w:t>
        <w:br/>
        <w:br/>
        <w:t>メンバーファームの品質管理システムの有効性をグローバルリーダーシップがモニタリングするためのサポートを提供すること。</w:t>
        <w:br/>
        <w:br/>
        <w:t>メンバーファームのカスタマイズとスケーラビリティを可能にする拡張可能な監査プラットフォームを開発すること。</w:t>
        <w:br/>
        <w:br/>
        <w:t>KPMG Clara Workflow</w:t>
        <w:br/>
        <w:br/>
        <w:t>KPMG Claraの導入に続いて、KPMG Internationalは、KPMG監査チームがKPMG監査を実行および文書化するために使用する新しいワークフローツールを作成しています。この新しいシステムは、直感的で使いやすく、モダンです。新しいシステムは、論理的なシーケンスで監査チームをガイドするワークフローであり、情報とビジュアルの表示がより明確であり、必要に応じて知識やガイダンスが利用可能であり、高度なD&amp;A機能が組み込まれています。ワークフローと方法論は、監査エンゲージメントの規模と複雑さに応じて要件を調整することもできます。この世界的に推進されるプロジェクトにより、KPMGのプロフェッショナルによる監査の実行が大幅に改善され、監査品質が向上することが期待されています。</w:t>
        <w:br/>
        <w:br/>
        <w:t>監査データ＆アナリティクス（D＆A）</w:t>
        <w:br/>
        <w:br/>
        <w:t>KPMGの監査は、D＆Aによって強化されています。</w:t>
        <w:br/>
        <w:br/>
        <w:t>高リスクトランザクションに焦点を当てることで、データポピュレーションの深い理解を提供することにより、監査品質が向上します。</w:t>
        <w:br/>
        <w:br/>
        <w:t>KPMGのIT環境内および移動中のデータへのアクセスが制限されるため、安全であることが保証されます。</w:t>
        <w:br/>
        <w:br/>
        <w:t>異常値や外れ値の原因を明らかにし、高リスクトランザクションやプロセスエリアに対する可視性を高めることで、透明性を提供します。</w:t>
        <w:br/>
        <w:br/>
        <w:t>D＆Aツールとルーチンは、監査に基づく原則と専門基準に基づいて構築されており、監査人の責任を免除するものではありません。</w:t>
        <w:br/>
        <w:br/>
        <w:t>独立性、誠実性、倫理観、および客観性</w:t>
        <w:br/>
        <w:br/>
        <w:t>概要</w:t>
        <w:br/>
        <w:br/>
        <w:t>監査人の独立性は、国際的な専門基準および規制要件の基本原則です。</w:t>
        <w:br/>
        <w:br/>
        <w:t>KPMG Internationalは、IESBA倫理規則の要件を取り入れた独立性の方針と手順を持っています。これらは、KPMGのGlobal Q＆RMマニュアルに記載されています。自動化されたツールは、これらの要件の遵守を容易にします。</w:t>
        <w:br/>
        <w:br/>
        <w:t>これらの方針は、JICPAによって発行された公認会計士法および倫理規則に準拠するための他のプロセスで補完されています。</w:t>
        <w:br/>
        <w:br/>
        <w:t>これらの方針やプロセスは、事務所の独立性、個人の独立性、事務所との財務関係、雇用後の関係、パートナーのローテーション、および監査および非監査サービスの承認などの領域をカバーしています。</w:t>
        <w:br/>
        <w:br/>
        <w:t>KPMG Internationalには、グローバル独立性グループの責任者がおり、KPMGメンバーファームで堅牢で一貫性のある独立性の方針と手順が確立され、これらの要件を遵守するためのツールが利用可能であるようにサポートされています。</w:t>
        <w:br/>
        <w:br/>
        <w:t>KPMG AZSAには、倫理と独立性担当パートナー（EIP）があり、倫理と独立性の方針と手順の方向性と実行に主要な責任を持っています。</w:t>
        <w:br/>
        <w:br/>
        <w:t>年間を通じてKPMG Internationalの倫理と独立性の方針に対する修正は、定期的な品質およびリスクに関するコミュニケーションに含まれています。</w:t>
        <w:br/>
        <w:br/>
        <w:t>メンバーファームは、電子メールアラートで指定された変更を実施するように求められ、内部モニタリングプログラムを通じて確認されます。</w:t>
        <w:br/>
        <w:br/>
        <w:t>KPMG AZSAの人員は</w:t>
      </w:r>
    </w:p>
    <w:p>
      <w:r>
        <w:t>私たちは、KPMG AZSAの専門家が監査クライアントに雇用されるにあたり、要件をコミュニケーションし、監視することを行っています。</w:t>
        <w:br/>
        <w:br/>
        <w:t>ファームの財務的独立性</w:t>
        <w:br/>
        <w:br/>
        <w:t>KPMGメンバーファームは、監査クライアント、その経営陣、取締役、および重要な所有者に対する禁止された利益および関係から自由である必要があります。</w:t>
        <w:br/>
        <w:br/>
        <w:t>KPMG AZSAは、KICSを使用して、ウェブベースの独立性追跡システムを通じて、自己の投資（たとえば、年金・退職プランおよび財務活動を通じて行われる投資）を記録します。この記録はコンプライアンスプロセスを通じて監視されます。</w:t>
        <w:br/>
        <w:br/>
        <w:br/>
        <w:t>ビジネス関係/サプライヤー</w:t>
        <w:br/>
        <w:br/>
        <w:t>KPMG AZSAは、IESBA倫理規定、日本公認会計士法、JICPAが発行した倫理規定、およびSEC、米国PCAOBルール要件に従って、ビジネス関係が維持されるように設計された方針および手順を導入しています。</w:t>
        <w:br/>
        <w:br/>
        <w:br/>
        <w:t>独立性クリアランスプロセス</w:t>
        <w:br/>
        <w:br/>
        <w:t>KPMG AZSAは、公益性のある事業体である見込みのある監査クライアントに関連する独立性に対する脅威を特定し、評価するための特定の手順（「独立性クリアランスプロセス」とも呼ばれる）に従って、監査契約を受け入れる前に完了する必要があります。</w:t>
        <w:br/>
        <w:br/>
        <w:br/>
        <w:t>独立性トレーニングおよび確認</w:t>
        <w:br/>
        <w:br/>
        <w:t>KPMG AZSAの全てのパートナーおよびクライアントサービス専門家、および一定の他の個人は、KPMG AZSAに入社した時点およびその後毎年、彼らのグレードおよび機能に適した独立性トレーニングを受講する必要があります。このトレーニングを受講する必要がある新規の人員は、KPMG AZSAに入社してから30日以内、または監査クライアント、関連会社、または関連団体を含む任意の監査クライアントに対してサービスを提供する前、またはそのチェーン・オブ・コマンドのメンバーになる前のいずれか早い時期に受講する必要があります。</w:t>
        <w:br/>
        <w:br/>
        <w:t>私たちは、グローバル行動規範、KPMG AZSA行動規範および倫理的行動、KPMGの反贈賄政策、法律、規制および専門基準の遵守、および法律、規制、専門基準、およびKPMGのポリシーに違反する疑いまたは実際の違反の報告方法について、全ての人員に2年ごとにトレーニングを提供しています。新規人員は、KPMG AZSAに入社してから3か月以内にこのトレーニングを受講する必要があります。</w:t>
        <w:br/>
        <w:br/>
        <w:t>雇用を承諾した後、全てのKPMGの人員は、適用される倫理規則および独立性のルールおよびポリシーに遵守し、これを守ることを確認する必要があります。</w:t>
        <w:br/>
        <w:br/>
        <w:t>その後、全てのKPMGの人員は、適用される倫理および独立性ポリシーに対する違反がないことを証明する年次確認書に署名する必要があります。この確認書は、個人のKPMGの独立性ポリシーに対する遵守および理解を証明するために使用されます。</w:t>
        <w:br/>
        <w:br/>
        <w:br/>
        <w:t>パートナーローテーション</w:t>
        <w:br/>
        <w:br/>
        <w:t>私たちのローテーションポリシーは、公認会計士法およびJICPA倫理規定に準拠しており、より厳しい地域の適用可能なローテーション要件にも適合している必要があります。</w:t>
        <w:br/>
        <w:br/>
        <w:t>KPMG AZSAのパートナーは、法律、規制、独立性のルール、およびKPMG Internationalのポリシーに従って、監査クライアントの責任を定期的にローテーションする必要があります。これらの要件には、特定の役割のパートナーがクライアントに監査サービスを提供する年数に制限が設けられ、その後、「休止期間」が設けられます。この期間中、これらのパートナーは監査に参加したり、監査の品質管理を行ったり、技術的または業界固有の問題に関してエンゲージメントチームまたはクライアントと相談したり、監査の結果に何らかの影響を与えたりすることはできません。</w:t>
        <w:br/>
        <w:br/>
        <w:t>KPMG AZSAは、監査契約リーダー（およびローテーション要件がある場合の主要な役割、例えばキーオーディットパートナーやEQCレビュアーなど）のローテーションを監視し、パートナーの必要な能力と能力を備えたパートナーを割り当てるための移行計画を策定します。パートナーのローテーション監視はコンプライアンステストの対象となります。</w:t>
        <w:br/>
        <w:br/>
        <w:br/>
        <w:t>非監査サービス</w:t>
        <w:br/>
        <w:br/>
        <w:t>私たちは、IESBA原則および関連する法律および規制に一致した方針を持っており、監査クライアントに提供できるサービスの範囲に関する方針を持っています。</w:t>
        <w:br/>
        <w:br/>
        <w:t>私たちは、KPMG AZSAで開発された新規および変更されたサービスをレビューおよび承認するためのプロセスを確立および維持する必要があります。KPMG AZSAのEIPは、独立性に関する問題が発生する可能性がある場合には、独立性に関する問題のレビューに関与し、複数の管轄区域で提供されることを意図した非監査クライアントまたは保証クライアントに対して提供されることを意図したサービスの場合には、グローバル独立性グループが関与します。</w:t>
        <w:br/>
        <w:br/>
        <w:t>また、Sentinel™は、潜在的な利益相反を特定するために使用され、これらの方針に従って対応することができます。潜在的なエンゲージメント全てにおいて、サービスの説明や料金などの特定の情報は、エンゲージメント受諾プロセスの一部としてSentinel™に入力する必要があります。主要な監査契約パートナーは、Sentinel™で彼らの公開取引される会社および関連会社のグループ構造を維持する必要があり、提供される提案された非監査サービスからの利益相反の脅威およびそれらの脅威に対処するためのセーフガードを特定し、評価する責任があります。グループ構造が維持されているエンティティの主要な監査契約パートナーは、これらのエンティティに対して提供される提案されたサービスを全世界でレビューおよび承認する必要があります。</w:t>
        <w:br/>
        <w:br/>
        <w:br/>
        <w:t>料金依存度</w:t>
        <w:br/>
        <w:br/>
        <w:t>KPMG Internationalのポリシーは、監査意見を表明するメンバーファームの総収益の大部分を監査クライアントから得た場合に、自己利益または威嚇の脅威が発生する可能性があることを認識しています。</w:t>
        <w:br/>
        <w:br/>
        <w:t>これらのポリシーにより、公益性のある事業体の監査クライアントおよび関連会社からの総収益が、特定のメンバーファームが2年連続で受け取った総収益の10％以上を占める場合、監査エンティティのガバナンスに関与する者に開示されます。また、他のKPMGメンバーファームのEQCレビュアーが任命されます。</w:t>
        <w:br/>
        <w:br/>
        <w:t>KPMG AZSAは、過去2年間にKPMG AZSAが受け取った総収益の10％を超える監査クライアントは存在しません。</w:t>
        <w:br/>
        <w:br/>
        <w:br/>
        <w:t>利益相反の回避</w:t>
        <w:br/>
        <w:br/>
        <w:t>KPMG AZSAの人員が、クライアントとの個人的な関係を持ち、客観的である能力に干渉する、または干渉されると見なされる可能性のある状況、または取引の他の当事者に関する機密情報を個人的に保有している場合、RMPまたはEIPとの相談が必要です。</w:t>
        <w:br/>
        <w:br/>
        <w:t>全てのKPMGメンバーファームおよび人員は、倫理規則および独立性のルールに影響を与える可能性がある状況または状況を特定し、それらが全ての法的および専門要件に従って対処されるようにする責任があります。KPMGメンバーファームは、潜在的な利益相反を特定するためにSentinel™を使用する必要があります。KPMG</w:t>
      </w:r>
    </w:p>
    <w:p>
      <w:r>
        <w:t>品質の主要なドライバーの一つは、私たちのプロフェッショナルが適切なスキルと経験、情熱と目的を持ち、監査において最高の品質を提供するために必要なものを持っていることです。これには、適切な採用、開発、昇進、専門家の配属が含まれます。KPMGのパフォーマンス開発アプローチは、KPMGの価値観にリンクしており、成功に必要なものを個人的に、そして集団的に明確にするように設計されています。監査品質の確保は、KPMG Clara Workflowの導入と関連するKPMG監査方法論の更新をサポートするために進行中のトレーニング、計画、開発の重要な要素であり、KPMGの全学習プログラムに組み込まれたプロセスになっています。</w:t>
        <w:br/>
        <w:br/>
        <w:t>採用</w:t>
        <w:br/>
        <w:t>KPMG AZSAは、人々が自分たちの可能性を発揮し、自分たちのベストを尽くすことに誇りを感じ、やる気を持って過ごせる環境を作り出すことで、雇用主の選択肢になることを目指しています。</w:t>
        <w:br/>
        <w:br/>
        <w:t>すべての候補者は、応募書類を提出し、アプリケーションのスクリーニング、コンピテンシーベースのインタビュー、心理検査、能力テストなどを含むさまざまな選考プロセスに従って採用されます。</w:t>
        <w:br/>
        <w:br/>
        <w:t>KPMG AZSAは、候補者の前の会社/雇用主の機密情報を受け付けません。シニアグレード（つまり、パートナー、ディレクター）の個人が採用される場合、EIPによって彼らと公式の独立性の議論が行われます。</w:t>
        <w:br/>
        <w:br/>
        <w:t>パートナーの採用プロセスは、パートナーズ・ミーティングやシニア・エグゼクティブ・ボードなど、適切なリーダーシップメンバーを含む厳格で綿密なものです。パートナー採用の基準は、プロフェッショナリズムと誠実さ、品質、雇用主の選択肢への取り組みに一貫しています。</w:t>
        <w:br/>
        <w:br/>
        <w:t>個人の成長</w:t>
        <w:br/>
        <w:t>すべてのプロフェッショナルが、技術的なスキルに加えてビジネスとリーダーシップのスキルを必要としていることが重要です。</w:t>
        <w:br/>
        <w:br/>
        <w:t>監査に関しては、プロフェッショナルが監査のキャリアの基礎となるスキル、行動、個人的資質を開発できる機会が提供されます。個人効果を向上させ、技術、リーダーシップ、ビジネススキルを開発するためのコースが用意されています。</w:t>
        <w:br/>
        <w:br/>
        <w:t>さらに、各パートナーと雇用主に対して、監査全体にわたって専門的な懐疑的態度を向上させ、保持し、展示することの重要性を確認するためのトレーニングセッションが順次提供され、詐欺に関する適切な教育とトレーニングの機会が提供されます。</w:t>
        <w:br/>
        <w:br/>
        <w:t>KPMG AZSAのプロフェッショナルは、コーチングやメンタリングにアクセスして高いパフォーマンスを発揮できるように育成され、国内ローテーションやグローバルモビリティの機会を提供されます。</w:t>
        <w:br/>
        <w:br/>
        <w:t>包含性と多様性プログラム</w:t>
        <w:br/>
        <w:t>KPMG AZSAは包括的な文化を育成するために努力しています。包含的であることにより、スキル、経験、視点の最も広い範囲を持つ成功したチームを結集することができます。</w:t>
        <w:br/>
        <w:br/>
        <w:t>私たちは、多様な人格を持つ各パートナーや従業員が、お互いの違いを尊重し、最高品質のサービスを提供するという共通の目標に向けて高いパフォーマンスを発揮することを奨励しています。</w:t>
        <w:br/>
        <w:br/>
        <w:t>KPMG AZSAは、より多様で柔軟な働き方の環境を確立するために、さまざまなアプローチを採用しています。具体的な取り組みには、グローバルなマインドを育成すること、女性の労働参加を促進すること、出産、育児、介護とのバランスを取るための人々のサポート、障害者の雇用を促進すること、多様性を受け入れ、奨励する企業文化を作り出すこと、テレワーキングを導入すること、オフィスの働き方を一般的に変えることが含まれます。</w:t>
        <w:br/>
        <w:br/>
        <w:t>詳細については、こちらをご覧ください。</w:t>
        <w:br/>
        <w:br/>
        <w:t>品質とコンプライアンスのメトリックを含む評価プロセス</w:t>
        <w:br/>
        <w:t>KPMG AZSAのプロフェッショナル、パートナーを含むすべての人々は、年次目標設定とパフォーマンスレビューを受けます。各プロフェッショナルは、合意された目標、リーダーシップのコンピテンシーの示し、技術的な能力、市場知識に基づいて評価されます。フィードバックの文化を促進し、上級および下級の同僚、および同僚からのフィードバックを推進することで、持続的な改善の文化を奨励しています。収集されたフィードバックは、パフォーマンスレビューの重要な部分を形成します。</w:t>
        <w:br/>
        <w:br/>
        <w:t>KPMG AZSAは、品質とコンプライアンスのインシデントを監視し、パートナー、ディレクター、マネージャーの昇進、評価、給与の全体的な評価を評価するための品質メトリックを維持しています。</w:t>
        <w:br/>
        <w:br/>
        <w:t>パートナーは、主要な品質とコンプライアンスのメトリックで評価されます。</w:t>
        <w:br/>
        <w:br/>
        <w:t>これらの評価は、パフォーマンスマネージャーやパートナーによって行われ、彼らのパフォーマンスを評価し、パフォーマンス評価を提案する立場にある人々によって行われます。KPMG AZSAの方針は、監査パートナーが監査クライアントに非保証サービスを販売することに成功したかどうかに基づいて評価されたり、報酬が設定されたりすることを禁止しています。</w:t>
        <w:br/>
        <w:br/>
        <w:t>報酬</w:t>
        <w:br/>
        <w:t>私たちは、報酬と昇進の方針を明確かつ簡単にし、パートナーには監査品質とコンプライアンスの主要なメトリックの達成を含めるパフォーマンスレビュープロセスに関連付けています。これにより、パートナーや従業員が自分に求められること、そして何を期待できるかを知ることができます。</w:t>
        <w:br/>
        <w:br/>
        <w:t>報酬の決定は、個人的なパフォーマンスと組織（メンバーファーム）のパフォーマンスの両方を考慮して行われます。私たちの人々が自分のパフォーマンスが報酬に反映されていると感じる程度は、GPSを通じて測定され、それに基づいて行動計画が策定されます。</w:t>
        <w:br/>
        <w:br/>
        <w:t>昇進</w:t>
        <w:br/>
        <w:t>パフォーマンス評価の結果は、パートナーやスタッフの昇進、報酬、そして場合によってはKPMGとの関係継続に直接影響します。</w:t>
        <w:br/>
        <w:br/>
        <w:t>パートナーの任命</w:t>
        <w:br/>
        <w:t>パートナーシップへの入会に関する当社のプロセスは、パートナーズ・ミーティングやシニア・エグゼクティブ・ボードなど、適切なリーダーシップメンバーを含む厳格で綿密なものです。</w:t>
        <w:br/>
        <w:br/>
        <w:t>KPMG AZSAのパートナーシップへの任命の基準は、プロフェッショナリズムと誠実さ、品質、雇用主の選択肢への取り組みに一貫しています。これらは、KPMGの行動能力に強く連動しており、一貫した原則に基づいています。</w:t>
        <w:br/>
        <w:br/>
        <w:t>プロフェッショナルの配属</w:t>
        <w:br/>
        <w:t>KPMG AZSAは、エンゲージメントパートナーやその他のプロフェッショナルを、スキルセット、関連するプロフェッショナルおよび業界経験、割り当てまたはエンゲージメントの性質に基づいて、特定のエンゲージメントに割り当てるための手順を設けています。</w:t>
        <w:br/>
        <w:br/>
        <w:t>機能責任者は、パートナーの経験と容量に基づいて、エンゲージメントのサイズ、複雑さ、リスクプロファイル、および提供されるサポートのタイプ（エンゲージメントチームの構成と専門家の関与）を考慮したエンゲージメントの実行を決定する責任を持っています。</w:t>
        <w:br/>
        <w:br/>
        <w:t>監査エンゲージメントパートナーは、監査マネジメント、プロフェッショナルスタッフ、および適切な時間を含め、KAM、プロフ</w:t>
      </w:r>
    </w:p>
    <w:p>
      <w:r>
        <w:t>IFRSおよび米国GAAPの契約に必要なライセンスと要件</w:t>
        <w:br/>
        <w:br/>
        <w:t>ライセンス</w:t>
        <w:br/>
        <w:br/>
        <w:t>KPMG AZSAのすべてのプロフェッショナルは、実践している管轄区域の適用可能なプロフェッショナルライセンス規則に準拠し、継続的なプロフェッショナル開発（CPD）要件を満たすことが求められます。</w:t>
        <w:br/>
        <w:br/>
        <w:t>ポリシーと手順は、ライセンス要件の遵守を容易にするために設計されています。</w:t>
        <w:br/>
        <w:br/>
        <w:t>私たちは、監査プロフェッショナルが適切な監査、会計、および業界の知識を持ち、地元の優勢な財務報告フレームワークでの経験を確保する責任があります。</w:t>
        <w:br/>
        <w:br/>
        <w:br/>
        <w:br/>
        <w:t>強制要件 - IFRSおよび米国GAAP契約</w:t>
        <w:br/>
        <w:br/>
        <w:t>IFRSが優勢な財務報告フレームワークではない国でのIFRS契約に従事するパートナー、マネージャー、およびEQCレビュアーに対して、特定の要件があります。同様のポリシーは、米国GAAPに従って準備された財務諸表または財務情報を報告し、米国の監査基準に従って監査を実施する場合にも適用されます。これには、エンゲージメントチーム全体がエンゲージメントを実行するために十分な経験を持っているか、または不足を解決するための適切な保護策を実施しているかが含まれます。</w:t>
        <w:br/>
        <w:br/>
        <w:br/>
        <w:br/>
        <w:t>専門家ネットワークへのアクセス</w:t>
        <w:br/>
        <w:br/>
        <w:t>KPMG AZSAのエンゲージメントチームは、他のKPMGメンバーファームの専門家ネットワークおよび地元のKPMG専門家ネットワークにアクセスすることができます。</w:t>
        <w:br/>
        <w:br/>
        <w:t>監査チームのメンバーであり、監査エンゲージメントにおける専門家の参加全般に責任を持っている専門家は、役割を適切に果たすための能力、能力、および客観性を持っています。これらの専門家には、監査に関する概念のトレーニングが提供されます。</w:t>
        <w:br/>
        <w:br/>
        <w:t>監査エンゲージメントの承認と継続プロセスの一環として、特定の監査エンゲージメントに専門家（情報技術、税務、アクチュアリー、フォレンジック、評価など）を割り当てる必要があるかどうかが考慮されます。</w:t>
        <w:br/>
        <w:br/>
        <w:br/>
        <w:br/>
        <w:t>相談の文化</w:t>
        <w:br/>
        <w:br/>
        <w:t>KPMGは、会員ファームのチームが意思決定プロセス全体でサポートされる強力な相談文化を推奨し、監査の品質に基本的な貢献者です。</w:t>
        <w:br/>
        <w:br/>
        <w:t>KPMG AZSAは、困難または論争のある問題について相談することが強みとして認識される文化を促進し、人員が困難な問題に対処するのを支援するために重要な会計および監査問題の文書化と相談のための手順が確立されています。これらのプロトコルには、詐欺による重要な見落としの兆候が見つかった場合に相談するためのポリシーと手順が含まれます。</w:t>
        <w:br/>
        <w:br/>
        <w:t>プロフェッショナルプラクティスリソースを通じて、監査エンゲージメントプロフェッショナルに適切な相談支援が提供されます。</w:t>
        <w:br/>
        <w:br/>
        <w:t>技術的な監査および会計サポートは、GSCおよびISGを通じて、すべてのメンバーファームおよびその専門家に提供されます。また、SEC外国登録者のための米国キャピタルマーケットグループも提供されます。</w:t>
        <w:br/>
        <w:br/>
        <w:br/>
        <w:br/>
        <w:t>グローバルサービスセンター（GSC）</w:t>
        <w:br/>
        <w:br/>
        <w:t>GSCのミッションは、協力、革新、および技術を通じて、KPMGのグローバルな監査プラクティスの成功を促進することです。 GSCは、世界中から集まった監査、IT、データサイエンス、数学、統計などのバックグラウンドを持つ専門家から構成される監査チームで、多様な経験と革新的な思考方法をもたらして、KPMGの監査能力を更に発展させます。</w:t>
        <w:br/>
        <w:br/>
        <w:br/>
        <w:br/>
        <w:t>国際基準グループ（ISG）</w:t>
        <w:br/>
        <w:br/>
        <w:t>ISGは、世界中からの地理的代表者を備えたグローバルIFRSおよびISAトピックチームと共に作業し、メンバーファーム間のIFRSおよび監査要件の解釈の一貫性を促進し、新興問題を特定し、迅速にグローバルガイダンスを開発します。</w:t>
        <w:br/>
        <w:br/>
        <w:t>GSCおよびISGに関する詳細は、KPMG International Transparency Reportで入手できます。</w:t>
        <w:br/>
        <w:br/>
        <w:br/>
        <w:br/>
        <w:t>メンバーファームプロフェッショナルプラクティスリソース</w:t>
        <w:br/>
        <w:br/>
        <w:t>監査および技術会計問題に関する適切な相談支援は、専門のプロフェッショナルプラクティスリソース（DPP部門とも呼ばれる）を通じて、監査エンゲージメントプロフェッショナルに提供されます。 EQCレビュアーとのチーム内またはEQCレビュアーとの意見の相違がある場合、DPPはエンゲージメントチームを支援します。解決されない問題は、最終的にシニアパートナーにエスカレーションする必要があります。必要に応じて、ISGも相談に利用できます。</w:t>
        <w:br/>
        <w:br/>
        <w:t>KPMG Internationalのポリシーには、メンバーファームDPPの最小要件が含まれています。</w:t>
        <w:br/>
        <w:br/>
        <w:br/>
        <w:br/>
        <w:t>ビジネス理解と業界知識の開発</w:t>
        <w:br/>
        <w:br/>
        <w:t>品質の重要な部分は、クライアントのビジネスと業界について詳細な理解を持つことです。</w:t>
        <w:br/>
        <w:br/>
        <w:t xml:space="preserve">重要な産業については、関連する業界情報を開発するためにグローバルな監査セクターリーダーが任命され、KPMG監査ワークフローを通じて監査プロフェッショナルに利用可能になります。 </w:t>
        <w:br/>
        <w:br/>
        <w:t>この知識には、業界監査手順の例やその他の情報（一般的なリスクや会計プロセスなど）が含まれます。また、特定の業界に関する一般的な情報とビジネス情報の概要が提供されます。</w:t>
        <w:br/>
        <w:br/>
        <w:br/>
        <w:br/>
        <w:t>効果的かつ効率的な監査の実施</w:t>
        <w:br/>
        <w:br/>
        <w:t>監査の実施方法は最終的な結果と同じくらい重要です。 KPMG AZSAの人員は、効果的かつ効率的な監査の実施において特定の主要な行動を示し、特定のポリシーと手順に従うことが期待されます。</w:t>
        <w:br/>
        <w:br/>
        <w:br/>
        <w:br/>
        <w:t>継続的な指導、監督、およびレビュー</w:t>
        <w:br/>
        <w:br/>
        <w:t>私たちは、スキルは時間とさまざまな経験を通じて開発されることを理解しています。KPMG AZSAは、品質を損なうことなく、プロフェッショナルのスキルと能力の開発に投資し、指導文化を支援する継続的な学習環境を促進しています。</w:t>
        <w:br/>
        <w:br/>
        <w:t>エンゲージメントパートナーは、エンゲージメントマネージャーの支援を受け、監査プロセス全体で指導文化と継続的な学習の文化を推進し、監査品質の継続的な改善を促進するための監査の実施において模範を示す責任があります。</w:t>
        <w:br/>
        <w:br/>
        <w:t>私たちはまた、詐欺リスクに対応するために、監査全体を監督およびレビューするためのポリシーと手順を持っています。</w:t>
        <w:br/>
        <w:br/>
        <w:t>監査中の継続的な指導、指導、および監督には、次のことが含まれます。</w:t>
        <w:br/>
        <w:br/>
        <w:t>計画に関するパートナー参加;</w:t>
        <w:br/>
        <w:br/>
        <w:t>監査エンゲージメントの進捗状況の追跡;</w:t>
        <w:br/>
        <w:br/>
        <w:t>エンゲージメントチームの個々のメンバーの能力と能力を考慮し、十分な時間を持って仕事を実施できるかどうか、指示を理解しているかどうか、計画されたアプローチに従って仕事を実施しているかどうかを検討する;</w:t>
        <w:br/>
        <w:br/>
        <w:t>監査中に発生する重要な問題に対処するために、エンゲージメントチームメンバーを支援し、計画されたアプローチを適宜変更する;</w:t>
        <w:br/>
        <w:br/>
        <w:t>エンゲージメント中により経験豊富なチームメンバーとの相談に関する問題を特定する。</w:t>
        <w:br/>
        <w:br/>
        <w:t>効果的な指導と監督の重要な部分は、実施された作業をタイムリーにレビューして重要な問題を迅速に特定し、議論し、対処することです。</w:t>
        <w:br/>
        <w:br/>
        <w:t>KPMG AZSAは、詐欺リスクに対する監査への対応を</w:t>
      </w:r>
    </w:p>
    <w:p>
      <w:r>
        <w:t>KPMG AZSAは、監督者に問題が発生したことや彼らの意見を聞く必要性の重要性を強調しています。これは、報告書やプレゼンテーション、監査役会への出席、および適切な場合には経営陣や監査役会のメンバーとの継続的な議論を通じて達成されています。</w:t>
        <w:br/>
        <w:br/>
        <w:t>私たちは、重要な会計実務の適切性、会計方針、会計上の見積もり、財務諸表の開示、財務報告システムの設計および運用上の重大な不備、および未修正の誤りなど、いくつかの洞察を提供しています。</w:t>
        <w:br/>
        <w:br/>
        <w:t>KPMGのグローバルIFRS Instituteは、多くの企業に影響を与える会計および監査に関する最新情報を提供し、KPMGメンバーファームと外部関係者を支援するために提供されています。</w:t>
        <w:br/>
        <w:br/>
        <w:t>前任者監査人と後任者監査人の間の通信に関する方針と手順があり、これらの通信は会社レベルで監視されています。</w:t>
        <w:br/>
        <w:br/>
        <w:t>クライアントの機密保持、情報セキュリティ、およびデータプライバシーの重要性が強調されています。私たちは、監査文書および関連記録の保管期間に関する正式な文書保管方針を持ち、個人情報保護法に準拠したデータプライバシーポリシーを持っています。</w:t>
        <w:br/>
        <w:br/>
        <w:t>私たちは、リスクアセスメントに関する情報を管理するためのシステムを持ち、重要な監査問題、包括的なリスク、および詐欺リスクなどが、エンゲージメントパートナーの変更があった場合には、次期エンゲージメントパートナーに伝えられるようにしています。</w:t>
        <w:br/>
        <w:br/>
        <w:t>KPMGは、監査の品質、一貫性、および効率性を継続的に改善することを約束しています。私たちは、会員ファームが品質欠陥を特定し、個々の監査エンゲージメントとKPMGの品質管理システムの両方に対して、原因分析を行い、是正措置計画を開発し、実施し、報告するための統合品質モニタリングおよびコンプライアンスプログラムを有しています。</w:t>
        <w:br/>
        <w:br/>
        <w:t>私たちの監査品質のパフォーマンスレビュープログラムは、エンゲージメントレベルのパフォーマンスを評価し、エンゲージメント品質を改善する機会を特定するために行われます。 KPMG AZSAは、KPMG International QPRの指示に従って、年次QPRプログラムを実施しています。</w:t>
        <w:br/>
        <w:br/>
        <w:t xml:space="preserve">KPMG Internationalは、すべてのメンバーファームに適用される品質管理ポリシーとプロセスを開発および維持し、それらの関連手順にはISQC 1の要件が含まれています。 </w:t>
        <w:br/>
        <w:br/>
        <w:t xml:space="preserve">GCRは、KPMG InternationalのGCRチームによって独立したメンバーファームごとに3年ごとに実施されます。 </w:t>
        <w:br/>
        <w:br/>
        <w:t>RCAは、監査品質の問題を特定し、再発防止に役立ち、継続的改善の一環として、良い実践を特定するために実施されます。</w:t>
        <w:br/>
        <w:br/>
        <w:t>KPMG AZSAは、品質モニタリングプログラムの結果を定期的にレビューし、メンバーファームのルート原因と対策計画を分析し、必要に応じて追加のグローバルアクションを開発します。</w:t>
      </w:r>
    </w:p>
    <w:p>
      <w:r>
        <w:t>KPMG Internationalが開発したグローバルな是正計画は、KPMGネットワーク全体の文化や行動の変革、およびKPMGメンバーファーム内の一貫したエンゲージメントチームのパフォーマンスを促進することを目的としています。是正計画は、グローバルなトレーニング、ツール、ガイダンスの開発を通じて実施され、一貫性を確保し、基本を正しくし、ベストプラクティスをKPMGネットワーク全体で共有することを目的としています。</w:t>
        <w:br/>
        <w:br/>
        <w:t>外部からのフィードバックと対話</w:t>
        <w:br/>
        <w:br/>
        <w:t>規制当局</w:t>
        <w:br/>
        <w:br/>
        <w:t>監査法人協会による品質管理レビューの公平性、中立性、有効性を確認するために、規制当局である公認会計士及び監査審査会（CPAAOB）がモニタリングを行っています。</w:t>
        <w:br/>
        <w:br/>
        <w:t>CPAAOBは、JICPAによる品質管理レビューの報告書を審査し、必要に応じて、JICPA、監査法人などの現地検査を行います。</w:t>
        <w:br/>
        <w:br/>
        <w:t>国際的には、KPMG Internationalは、国際独立監査機関フォーラム（IFIAR）と定期的に双方向のコミュニケーションを行い、ネットワーク全体での監査品質の調査結果や、そのような問題に対処するために取られた措置について議論しています。</w:t>
        <w:br/>
        <w:br/>
        <w:t>顧客からのフィードバック</w:t>
        <w:br/>
        <w:br/>
        <w:t>私たちは、提供されたサービスに対する顧客の満足度を監視するために積極的にフィードバックを求めています。</w:t>
        <w:br/>
        <w:br/>
        <w:t>私たちは、このフィードバックを取り入れ、エンゲージメントレベルと会社レベルの両方で動的な変更を行い、顧客のニーズに応えるよう努めています。</w:t>
        <w:br/>
        <w:br/>
        <w:t>23</w:t>
        <w:br/>
        <w:br/>
        <w:t>Typ済_cleanコメント集約版131条通知記載事項_Complete_201907w.docx - 2019/08/05</w:t>
        <w:br/>
        <w:br/>
        <w:t>© 2019 . All rights reserved.</w:t>
        <w:br/>
        <w:br/>
        <w:t>© 2019 .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